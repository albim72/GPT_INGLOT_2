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Darmowe aplikacje AI do tworzenia prezentacji, obrazów i muzyki</w:t>
      </w:r>
    </w:p>
    <w:p>
      <w:pPr>
        <w:pStyle w:val="Heading1"/>
      </w:pPr>
      <w:r>
        <w:t>🎤 Aplikacje AI do tworzenia prezentacji (PPTX)</w:t>
      </w:r>
    </w:p>
    <w:p>
      <w:pPr>
        <w:pStyle w:val="ListBullet"/>
      </w:pPr>
      <w:r>
        <w:t>Gamma.app – Darmowy plan, eksport do PPTX, nowoczesny design</w:t>
        <w:br/>
        <w:t>https://gamma.app</w:t>
      </w:r>
    </w:p>
    <w:p>
      <w:pPr>
        <w:pStyle w:val="ListBullet"/>
      </w:pPr>
      <w:r>
        <w:t>Tome.app – Narracyjne prezentacje, eksport do PDF/PPTX, AI tekst i obrazy</w:t>
        <w:br/>
        <w:t>https://tome.app</w:t>
      </w:r>
    </w:p>
    <w:p>
      <w:pPr>
        <w:pStyle w:val="ListBullet"/>
      </w:pPr>
      <w:r>
        <w:t>SlidesAI.io – Tworzenie slajdów z tekstu, działa z Google Slides</w:t>
        <w:br/>
        <w:t>https://www.slidesai.io</w:t>
      </w:r>
    </w:p>
    <w:p>
      <w:pPr>
        <w:pStyle w:val="ListBullet"/>
      </w:pPr>
      <w:r>
        <w:t>Decktopus – Automatyczne prezentacje, eksport PDF, branding w darmowej wersji</w:t>
        <w:br/>
        <w:t>https://www.decktopus.com</w:t>
      </w:r>
    </w:p>
    <w:p>
      <w:pPr>
        <w:pStyle w:val="ListBullet"/>
      </w:pPr>
      <w:r>
        <w:t>Canva AI – AI do obrazów i slajdów, eksport do PDF, ograniczenia dla PPTX</w:t>
        <w:br/>
        <w:t>https://www.canva.com</w:t>
      </w:r>
    </w:p>
    <w:p>
      <w:pPr>
        <w:pStyle w:val="ListBullet"/>
      </w:pPr>
      <w:r>
        <w:t>Zoho Show – W pełni darmowe, brak AI ale edycja PPTX możliwa</w:t>
        <w:br/>
        <w:t>https://www.zoho.com/show/</w:t>
      </w:r>
    </w:p>
    <w:p>
      <w:pPr>
        <w:pStyle w:val="Heading1"/>
      </w:pPr>
      <w:r>
        <w:t>🖼️ Aplikacje AI do tworzenia obrazów</w:t>
      </w:r>
    </w:p>
    <w:p>
      <w:pPr>
        <w:pStyle w:val="ListBullet"/>
      </w:pPr>
      <w:r>
        <w:t>Microsoft Designer – DALL·E 3, eksport do prezentacji, darmowe z kontem MS</w:t>
        <w:br/>
        <w:t>https://designer.microsoft.com</w:t>
      </w:r>
    </w:p>
    <w:p>
      <w:pPr>
        <w:pStyle w:val="ListBullet"/>
      </w:pPr>
      <w:r>
        <w:t>Leonardo.Ai – Stylizowane obrazy, limity dzienne, konto wymagane</w:t>
        <w:br/>
        <w:t>https://leonardo.ai</w:t>
      </w:r>
    </w:p>
    <w:p>
      <w:pPr>
        <w:pStyle w:val="ListBullet"/>
      </w:pPr>
      <w:r>
        <w:t>Mage.Space – Szybkie generowanie, bez rejestracji, wiele modeli AI</w:t>
        <w:br/>
        <w:t>https://www.mage.space</w:t>
      </w:r>
    </w:p>
    <w:p>
      <w:pPr>
        <w:pStyle w:val="ListBullet"/>
      </w:pPr>
      <w:r>
        <w:t>Playground AI – Tworzenie grafik, kolaży, edycja obrazów</w:t>
        <w:br/>
        <w:t>https://playgroundai.com</w:t>
      </w:r>
    </w:p>
    <w:p>
      <w:pPr>
        <w:pStyle w:val="ListBullet"/>
      </w:pPr>
      <w:r>
        <w:t>Canva AI – Text-to-Image w wersji darmowej z limitem</w:t>
        <w:br/>
        <w:t>https://www.canva.com</w:t>
      </w:r>
    </w:p>
    <w:p>
      <w:pPr>
        <w:pStyle w:val="ListBullet"/>
      </w:pPr>
      <w:r>
        <w:t>Adobe Firefly – Zaawansowane obrazy AI, wymaga konta Adobe</w:t>
        <w:br/>
        <w:t>https://firefly.adobe.com</w:t>
      </w:r>
    </w:p>
    <w:p>
      <w:pPr>
        <w:pStyle w:val="Heading1"/>
      </w:pPr>
      <w:r>
        <w:t>🎵 Aplikacje AI do tworzenia muzyki</w:t>
      </w:r>
    </w:p>
    <w:p>
      <w:pPr>
        <w:pStyle w:val="ListBullet"/>
      </w:pPr>
      <w:r>
        <w:t>Suno.ai – Generuje całe piosenki z wokalem, darmowy limit 50/mc</w:t>
        <w:br/>
        <w:t>https://suno.ai</w:t>
      </w:r>
    </w:p>
    <w:p>
      <w:pPr>
        <w:pStyle w:val="ListBullet"/>
      </w:pPr>
      <w:r>
        <w:t>Aiva – Muzyka filmowa, klasyczna, eksport MIDI/WAV</w:t>
        <w:br/>
        <w:t>https://www.aiva.ai</w:t>
      </w:r>
    </w:p>
    <w:p>
      <w:pPr>
        <w:pStyle w:val="ListBullet"/>
      </w:pPr>
      <w:r>
        <w:t>Boomy – Muzyka do TikToka, podcastów, możliwy zarobek</w:t>
        <w:br/>
        <w:t>https://www.boomy.com</w:t>
      </w:r>
    </w:p>
    <w:p>
      <w:pPr>
        <w:pStyle w:val="ListBullet"/>
      </w:pPr>
      <w:r>
        <w:t>LALAL.AI – Separacja wokali i instrumentów</w:t>
        <w:br/>
        <w:t>https://www.lalal.ai</w:t>
      </w:r>
    </w:p>
    <w:p>
      <w:pPr>
        <w:pStyle w:val="ListBullet"/>
      </w:pPr>
      <w:r>
        <w:t>Soundraw.io – Tworzenie muzyki royalty-free (trial)</w:t>
        <w:br/>
        <w:t>https://soundraw.io</w:t>
      </w:r>
    </w:p>
    <w:p>
      <w:pPr>
        <w:pStyle w:val="ListBullet"/>
      </w:pPr>
      <w:r>
        <w:t>Mubert – Generowanie muzyki tła, do streamów i focusu</w:t>
        <w:br/>
        <w:t>https://mubert.com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